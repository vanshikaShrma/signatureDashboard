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9B695" w14:textId="77777777" w:rsidR="001F0501" w:rsidRDefault="001F0501"/>
    <w:p w14:paraId="796E5B2D" w14:textId="77777777" w:rsidR="001F0501" w:rsidRDefault="00000000">
      <w:pPr>
        <w:jc w:val="center"/>
      </w:pPr>
      <w:r>
        <w:rPr>
          <w:b/>
          <w:sz w:val="48"/>
        </w:rPr>
        <w:t>Certificate of Achievement</w:t>
      </w:r>
    </w:p>
    <w:p w14:paraId="19ACC0AA" w14:textId="77777777" w:rsidR="001F0501" w:rsidRDefault="001F0501"/>
    <w:p w14:paraId="13680237" w14:textId="77777777" w:rsidR="001F0501" w:rsidRDefault="00000000">
      <w:pPr>
        <w:jc w:val="center"/>
        <w:rPr>
          <w:sz w:val="28"/>
        </w:rPr>
      </w:pPr>
      <w:r>
        <w:rPr>
          <w:sz w:val="28"/>
        </w:rPr>
        <w:t>This is to certify that {Name</w:t>
      </w:r>
      <w:proofErr w:type="gramStart"/>
      <w:r>
        <w:rPr>
          <w:sz w:val="28"/>
        </w:rPr>
        <w:t>} ,</w:t>
      </w:r>
      <w:proofErr w:type="gramEnd"/>
      <w:r>
        <w:rPr>
          <w:sz w:val="28"/>
        </w:rPr>
        <w:t xml:space="preserve"> a student of {College</w:t>
      </w:r>
      <w:proofErr w:type="gramStart"/>
      <w:r>
        <w:rPr>
          <w:sz w:val="28"/>
        </w:rPr>
        <w:t>} ,</w:t>
      </w:r>
      <w:proofErr w:type="gramEnd"/>
    </w:p>
    <w:p w14:paraId="1829C443" w14:textId="77777777" w:rsidR="001F0501" w:rsidRDefault="00000000">
      <w:pPr>
        <w:jc w:val="center"/>
        <w:rPr>
          <w:sz w:val="28"/>
        </w:rPr>
      </w:pPr>
      <w:r>
        <w:rPr>
          <w:sz w:val="28"/>
        </w:rPr>
        <w:t xml:space="preserve"> has achieved a CGPA of {CGPA</w:t>
      </w:r>
      <w:proofErr w:type="gramStart"/>
      <w:r>
        <w:rPr>
          <w:sz w:val="28"/>
        </w:rPr>
        <w:t>} .</w:t>
      </w:r>
      <w:proofErr w:type="gramEnd"/>
      <w:r>
        <w:rPr>
          <w:sz w:val="28"/>
        </w:rPr>
        <w:br/>
      </w:r>
      <w:r>
        <w:rPr>
          <w:sz w:val="28"/>
        </w:rPr>
        <w:br/>
        <w:t>We congratulate them for their performance and wish them success ahead.</w:t>
      </w:r>
    </w:p>
    <w:p w14:paraId="155AEE5F" w14:textId="77777777" w:rsidR="001F0501" w:rsidRDefault="001F0501">
      <w:pPr>
        <w:jc w:val="both"/>
        <w:rPr>
          <w:sz w:val="28"/>
        </w:rPr>
      </w:pPr>
    </w:p>
    <w:p w14:paraId="5C77768C" w14:textId="77777777" w:rsidR="001F0501" w:rsidRDefault="001F0501">
      <w:pPr>
        <w:jc w:val="both"/>
        <w:rPr>
          <w:sz w:val="28"/>
        </w:rPr>
      </w:pPr>
    </w:p>
    <w:p w14:paraId="6E0BB000" w14:textId="7D68FE7D" w:rsidR="001F0501" w:rsidRDefault="00000000">
      <w:pPr>
        <w:ind w:left="2240" w:hangingChars="800" w:hanging="2240"/>
        <w:jc w:val="righ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{%</w:t>
      </w:r>
      <w:proofErr w:type="spellStart"/>
      <w:proofErr w:type="gramStart"/>
      <w:r w:rsidR="006E4BF0">
        <w:rPr>
          <w:sz w:val="28"/>
        </w:rPr>
        <w:t>image:</w:t>
      </w:r>
      <w:r>
        <w:rPr>
          <w:sz w:val="28"/>
        </w:rPr>
        <w:t>Signature</w:t>
      </w:r>
      <w:proofErr w:type="spellEnd"/>
      <w:proofErr w:type="gramEnd"/>
      <w:r>
        <w:rPr>
          <w:sz w:val="28"/>
        </w:rPr>
        <w:t>}</w:t>
      </w:r>
    </w:p>
    <w:p w14:paraId="516BD35B" w14:textId="77777777" w:rsidR="001F0501" w:rsidRDefault="00000000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Authorized signature</w:t>
      </w:r>
    </w:p>
    <w:p w14:paraId="30981E81" w14:textId="77777777" w:rsidR="001F0501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{%QR}</w:t>
      </w:r>
    </w:p>
    <w:p w14:paraId="56D70989" w14:textId="77777777" w:rsidR="001F0501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95C256" w14:textId="77777777" w:rsidR="001F0501" w:rsidRDefault="001F0501">
      <w:pPr>
        <w:jc w:val="right"/>
      </w:pPr>
    </w:p>
    <w:p w14:paraId="164D107F" w14:textId="77777777" w:rsidR="001F0501" w:rsidRDefault="001F0501"/>
    <w:sectPr w:rsidR="001F050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DC018" w14:textId="77777777" w:rsidR="008403FD" w:rsidRDefault="008403FD">
      <w:pPr>
        <w:spacing w:line="240" w:lineRule="auto"/>
      </w:pPr>
      <w:r>
        <w:separator/>
      </w:r>
    </w:p>
  </w:endnote>
  <w:endnote w:type="continuationSeparator" w:id="0">
    <w:p w14:paraId="2E050B5E" w14:textId="77777777" w:rsidR="008403FD" w:rsidRDefault="00840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53EE5" w14:textId="77777777" w:rsidR="008403FD" w:rsidRDefault="008403FD">
      <w:pPr>
        <w:spacing w:after="0"/>
      </w:pPr>
      <w:r>
        <w:separator/>
      </w:r>
    </w:p>
  </w:footnote>
  <w:footnote w:type="continuationSeparator" w:id="0">
    <w:p w14:paraId="0CB4709F" w14:textId="77777777" w:rsidR="008403FD" w:rsidRDefault="008403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9587010">
    <w:abstractNumId w:val="9"/>
  </w:num>
  <w:num w:numId="2" w16cid:durableId="1771661847">
    <w:abstractNumId w:val="7"/>
  </w:num>
  <w:num w:numId="3" w16cid:durableId="893585818">
    <w:abstractNumId w:val="6"/>
  </w:num>
  <w:num w:numId="4" w16cid:durableId="187304067">
    <w:abstractNumId w:val="5"/>
  </w:num>
  <w:num w:numId="5" w16cid:durableId="1492139441">
    <w:abstractNumId w:val="4"/>
  </w:num>
  <w:num w:numId="6" w16cid:durableId="1892305444">
    <w:abstractNumId w:val="8"/>
  </w:num>
  <w:num w:numId="7" w16cid:durableId="566691558">
    <w:abstractNumId w:val="3"/>
  </w:num>
  <w:num w:numId="8" w16cid:durableId="1472332839">
    <w:abstractNumId w:val="2"/>
  </w:num>
  <w:num w:numId="9" w16cid:durableId="1168516943">
    <w:abstractNumId w:val="1"/>
  </w:num>
  <w:num w:numId="10" w16cid:durableId="14917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C3066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F050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8273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E4BF0"/>
    <w:rsid w:val="007152D7"/>
    <w:rsid w:val="00746C14"/>
    <w:rsid w:val="007C2C59"/>
    <w:rsid w:val="00801F23"/>
    <w:rsid w:val="00837632"/>
    <w:rsid w:val="008403FD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B7163C"/>
    <w:rsid w:val="62C3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8FB89"/>
  <w15:docId w15:val="{947E955D-14C5-4FC9-AD21-DC3F3208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 Sangwan</dc:creator>
  <cp:lastModifiedBy>vanshika sharma</cp:lastModifiedBy>
  <cp:revision>2</cp:revision>
  <dcterms:created xsi:type="dcterms:W3CDTF">2025-06-24T10:49:00Z</dcterms:created>
  <dcterms:modified xsi:type="dcterms:W3CDTF">2025-07-15T04:02:00Z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D22B4CC09FD44FFF9560AF03AB782935_11</vt:lpwstr>
  </property>
</Properties>
</file>